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</w:p>
    <w:p>
      <w:pPr/>
      <w:r>
        <w:t xml:space="preserve">| | | </w:t>
      </w:r>
    </w:p>
    <w:p>
      <w:pPr>
        <w:pStyle w:val="Heading1"/>
      </w:pPr>
      <w:r>
        <w:t>Objective</w:t>
      </w:r>
    </w:p>
    <w:p>
      <w:pPr/>
    </w:p>
    <w:p>
      <w:pPr>
        <w:pStyle w:val="Heading1"/>
      </w:pPr>
      <w:r>
        <w:t>Work Experience</w:t>
      </w:r>
    </w:p>
    <w:p>
      <w:pPr>
        <w:pStyle w:val="ListBullet"/>
      </w:pPr>
      <w:r>
        <w:rPr>
          <w:b/>
        </w:rPr>
        <w:t xml:space="preserve">dsa, </w:t>
      </w:r>
      <w:r>
        <w:rPr>
          <w:b/>
        </w:rPr>
        <w:t xml:space="preserve">ds, </w:t>
      </w:r>
      <w:r>
        <w:rPr>
          <w:i/>
        </w:rPr>
        <w:t>ad</w:t>
      </w:r>
    </w:p>
    <w:p>
      <w:pPr>
        <w:pStyle w:val="ListBullet2"/>
      </w:pPr>
      <w:r>
        <w:rPr>
          <w:i/>
        </w:rPr>
        <w:t>ad</w:t>
      </w:r>
    </w:p>
    <w:p>
      <w:pPr>
        <w:pStyle w:val="ListBullet"/>
      </w:pPr>
      <w:r>
        <w:rPr>
          <w:b/>
        </w:rPr>
        <w:t xml:space="preserve">dsa, </w:t>
      </w:r>
      <w:r>
        <w:rPr>
          <w:b/>
        </w:rPr>
        <w:t xml:space="preserve">ds1, </w:t>
      </w:r>
      <w:r>
        <w:rPr>
          <w:i/>
        </w:rPr>
        <w:t>ad</w:t>
      </w:r>
    </w:p>
    <w:p>
      <w:pPr>
        <w:pStyle w:val="ListBullet2"/>
      </w:pPr>
      <w:r>
        <w:rPr>
          <w:i/>
        </w:rPr>
        <w:t>ad</w:t>
      </w:r>
    </w:p>
    <w:p>
      <w:pPr>
        <w:pStyle w:val="Heading1"/>
      </w:pPr>
      <w:r>
        <w:t>Education</w:t>
      </w:r>
    </w:p>
    <w:p>
      <w:r>
        <w:rPr>
          <w:b/>
        </w:rPr>
        <w:t>dsdszz</w:t>
      </w:r>
      <w:r>
        <w:rPr>
          <w:b/>
        </w:rPr>
        <w:br/>
        <w:t>zcz</w:t>
      </w:r>
      <w:r>
        <w:br/>
      </w:r>
      <w:r>
        <w:br/>
        <w:t>cxcz - czvzcv</w:t>
      </w:r>
      <w:r>
        <w:br/>
        <w:t>ewew</w:t>
      </w:r>
      <w:r>
        <w:rPr>
          <w:i/>
        </w:rPr>
        <w:br/>
        <w:t>adcx</w:t>
      </w:r>
      <w:r>
        <w:br/>
      </w:r>
    </w:p>
    <w:p>
      <w:r>
        <w:rPr>
          <w:b/>
        </w:rPr>
        <w:t>dsdszz</w:t>
      </w:r>
      <w:r>
        <w:rPr>
          <w:b/>
        </w:rPr>
        <w:br/>
        <w:t>zcz</w:t>
      </w:r>
      <w:r>
        <w:br/>
      </w:r>
      <w:r>
        <w:br/>
        <w:t>cxcz - czvzcv</w:t>
      </w:r>
      <w:r>
        <w:br/>
        <w:t>ewew</w:t>
      </w:r>
      <w:r>
        <w:rPr>
          <w:i/>
        </w:rPr>
        <w:br/>
        <w:t>adcx</w:t>
      </w:r>
      <w:r>
        <w:br/>
      </w:r>
    </w:p>
    <w:p>
      <w:pPr>
        <w:pStyle w:val="Heading1"/>
      </w:pPr>
      <w:r>
        <w:t>Skills</w:t>
      </w:r>
    </w:p>
    <w:p>
      <w:pPr/>
    </w:p>
    <w:p>
      <w:pPr>
        <w:pStyle w:val="Heading1"/>
      </w:pPr>
      <w:r>
        <w:t>Achievements</w:t>
      </w:r>
    </w:p>
    <w:p>
      <w:pPr/>
      <w:r>
        <w:t>dsf</w:t>
      </w:r>
    </w:p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