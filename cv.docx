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shds | dsds | dsds | saa</w:t>
      </w:r>
    </w:p>
    <w:p>
      <w:pPr>
        <w:pStyle w:val="Heading1"/>
      </w:pPr>
      <w:r>
        <w:t>About me</w:t>
      </w:r>
    </w:p>
    <w:p>
      <w:r>
        <w:t>sas</w:t>
      </w:r>
    </w:p>
    <w:p>
      <w:pPr>
        <w:pStyle w:val="Heading1"/>
      </w:pPr>
      <w:r>
        <w:t>Education</w:t>
      </w:r>
    </w:p>
    <w:p>
      <w:r>
        <w:rPr>
          <w:b/>
        </w:rPr>
        <w:t xml:space="preserve">cxc </w:t>
      </w:r>
      <w:r>
        <w:rPr>
          <w:i/>
        </w:rPr>
        <w:t>dsd-sas</w:t>
        <w:br/>
      </w:r>
      <w:r>
        <w:t>dsds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fsds </w:t>
      </w:r>
      <w:r>
        <w:rPr>
          <w:i/>
        </w:rPr>
        <w:t>dsd-sas</w:t>
        <w:br/>
      </w:r>
      <w:r>
        <w:t>sasa</w:t>
      </w:r>
    </w:p>
    <w:p>
      <w:pPr>
        <w:pStyle w:val="Heading1"/>
      </w:pPr>
      <w:r>
        <w:t>Skills</w:t>
      </w:r>
    </w:p>
    <w:p>
      <w:pPr>
        <w:pStyle w:val="ListBullet"/>
      </w:pPr>
      <w:r>
        <w:t>dsds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by python using docx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